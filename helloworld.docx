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Здравствуй, мир!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